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Management System</w:t>
      </w:r>
    </w:p>
    <w:p>
      <w:r>
        <w:t>Submitted by: Numan Ali</w:t>
        <w:br/>
      </w:r>
    </w:p>
    <w:p>
      <w:r>
        <w:br/>
        <w:t>Q2 — Dry Run / Trace (step-by-step)</w:t>
        <w:br/>
        <w:br/>
        <w:t>Starting state: empty list</w:t>
        <w:br/>
        <w:t>HEAD = NULL, TAIL = NULL</w:t>
        <w:br/>
        <w:br/>
        <w:t>--------------------------------------------------</w:t>
        <w:br/>
        <w:t>Step 1 — insertAtEnd(101)</w:t>
        <w:br/>
        <w:br/>
        <w:t>Operation: append 101 at tail.</w:t>
        <w:br/>
        <w:br/>
        <w:t>NULL ← [101] → NULL</w:t>
        <w:br/>
        <w:br/>
        <w:t>HEAD → 101, TAIL → 101</w:t>
        <w:br/>
        <w:t>--------------------------------------------------</w:t>
        <w:br/>
        <w:t>Step 2 — insertAtEnd(102)</w:t>
        <w:br/>
        <w:br/>
        <w:t>NULL ← [101] ⇆ [102] → NULL</w:t>
        <w:br/>
        <w:br/>
        <w:t>HEAD → 101, TAIL → 102</w:t>
        <w:br/>
        <w:t>--------------------------------------------------</w:t>
        <w:br/>
        <w:t>Step 3 — insertAtBeginning(200)</w:t>
        <w:br/>
        <w:br/>
        <w:t>NULL ← [200] ⇆ [101] ⇆ [102] → NULL</w:t>
        <w:br/>
        <w:br/>
        <w:t>HEAD → 200, TAIL → 102</w:t>
        <w:br/>
        <w:t>--------------------------------------------------</w:t>
        <w:br/>
        <w:t>Step 4 — insertAtPosition(150, 2)</w:t>
        <w:br/>
        <w:br/>
        <w:t>NULL ← [200] ⇆ [150] ⇆ [101] ⇆ [102] → NULL</w:t>
        <w:br/>
        <w:br/>
        <w:t>HEAD → 200, TAIL → 102</w:t>
        <w:br/>
        <w:t>--------------------------------------------------</w:t>
        <w:br/>
        <w:t>Step 5 — deleteFromBeginning()</w:t>
        <w:br/>
        <w:br/>
        <w:t>Before:</w:t>
        <w:br/>
        <w:t>NULL ← [200] ⇆ [150] ⇆ [101] ⇆ [102] → NULL</w:t>
        <w:br/>
        <w:br/>
        <w:t>After:</w:t>
        <w:br/>
        <w:t>NULL ← [150] ⇆ [101] ⇆ [102] → NULL</w:t>
        <w:br/>
        <w:br/>
        <w:t>Deleted: 200</w:t>
        <w:br/>
        <w:t>HEAD → 150, TAIL → 102</w:t>
        <w:br/>
        <w:t>--------------------------------------------------</w:t>
        <w:br/>
        <w:t>Step 6 — insertAtEnd(300)</w:t>
        <w:br/>
        <w:br/>
        <w:t>NULL ← [150] ⇆ [101] ⇆ [102] ⇆ [300] → NULL</w:t>
        <w:br/>
        <w:br/>
        <w:t>HEAD → 150, TAIL → 300</w:t>
        <w:br/>
        <w:br/>
        <w:t>--------------------------------------------------</w:t>
        <w:br/>
        <w:t>Final Results:</w:t>
        <w:br/>
        <w:t>(a) Head = 150</w:t>
        <w:br/>
        <w:t>(b) Tail = 300</w:t>
        <w:br/>
        <w:t>(c) Forward: 150 → 101 → 102 → 300</w:t>
        <w:br/>
        <w:t>(d) Backward: 300 → 102 → 101 → 150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